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Core Features of React for a Full-Fledged Developer</w:t>
      </w:r>
    </w:p>
    <w:p>
      <w:pPr>
        <w:pStyle w:val="Heading1"/>
      </w:pPr>
      <w:r>
        <w:t>1. React Fundamentals</w:t>
      </w:r>
    </w:p>
    <w:p>
      <w:pPr>
        <w:pStyle w:val="ListBullet"/>
      </w:pPr>
      <w:r>
        <w:t>• JSX - HTML-in-JS syntax used in React components.</w:t>
      </w:r>
    </w:p>
    <w:p>
      <w:pPr>
        <w:pStyle w:val="ListBullet"/>
      </w:pPr>
      <w:r>
        <w:t>• Components - Reusable building blocks — Functional &amp; Class components.</w:t>
      </w:r>
    </w:p>
    <w:p>
      <w:pPr>
        <w:pStyle w:val="ListBullet"/>
      </w:pPr>
      <w:r>
        <w:t>• Props - Data passed to components (read-only).</w:t>
      </w:r>
    </w:p>
    <w:p>
      <w:pPr>
        <w:pStyle w:val="ListBullet"/>
      </w:pPr>
      <w:r>
        <w:t>• State - Internal, mutable data used for interactivity.</w:t>
      </w:r>
    </w:p>
    <w:p>
      <w:pPr>
        <w:pStyle w:val="ListBullet"/>
      </w:pPr>
      <w:r>
        <w:t>• Rendering - Conditional rendering, list rendering (.map).</w:t>
      </w:r>
    </w:p>
    <w:p>
      <w:pPr>
        <w:pStyle w:val="ListBullet"/>
      </w:pPr>
      <w:r>
        <w:t>• Event Handling - Handling events like onClick, onChange, etc.</w:t>
      </w:r>
    </w:p>
    <w:p>
      <w:pPr>
        <w:pStyle w:val="ListBullet"/>
      </w:pPr>
      <w:r>
        <w:t>• Fragments &amp; Short Syntax - &lt;&gt; &lt;/&gt; for grouping without extra DOM nodes.</w:t>
      </w:r>
    </w:p>
    <w:p>
      <w:pPr>
        <w:pStyle w:val="ListBullet"/>
      </w:pPr>
      <w:r>
        <w:t>• React.StrictMode - Tool to highlight potential issues in development.</w:t>
      </w:r>
    </w:p>
    <w:p>
      <w:pPr>
        <w:pStyle w:val="Heading1"/>
      </w:pPr>
      <w:r>
        <w:t>2. Component Lifecycle &amp; Side Effects</w:t>
      </w:r>
    </w:p>
    <w:p>
      <w:pPr>
        <w:pStyle w:val="ListBullet"/>
      </w:pPr>
      <w:r>
        <w:t>• useEffect Hook - Handle side effects like API calls, DOM access.</w:t>
      </w:r>
    </w:p>
    <w:p>
      <w:pPr>
        <w:pStyle w:val="ListBullet"/>
      </w:pPr>
      <w:r>
        <w:t>• Mounting / Unmounting - React lifecycle flow understanding.</w:t>
      </w:r>
    </w:p>
    <w:p>
      <w:pPr>
        <w:pStyle w:val="ListBullet"/>
      </w:pPr>
      <w:r>
        <w:t>• Cleanup in useEffect - Prevent memory leaks and cleanup tasks.</w:t>
      </w:r>
    </w:p>
    <w:p>
      <w:pPr>
        <w:pStyle w:val="Heading1"/>
      </w:pPr>
      <w:r>
        <w:t>3. React Hooks (Modern Essentials)</w:t>
      </w:r>
    </w:p>
    <w:p>
      <w:pPr>
        <w:pStyle w:val="ListBullet"/>
      </w:pPr>
      <w:r>
        <w:t>• useState - Declare state in functional components.</w:t>
      </w:r>
    </w:p>
    <w:p>
      <w:pPr>
        <w:pStyle w:val="ListBullet"/>
      </w:pPr>
      <w:r>
        <w:t>• useEffect - Side effects like fetching or timers.</w:t>
      </w:r>
    </w:p>
    <w:p>
      <w:pPr>
        <w:pStyle w:val="ListBullet"/>
      </w:pPr>
      <w:r>
        <w:t>• useContext - Share global state without prop drilling.</w:t>
      </w:r>
    </w:p>
    <w:p>
      <w:pPr>
        <w:pStyle w:val="ListBullet"/>
      </w:pPr>
      <w:r>
        <w:t>• useRef - Access DOM or persist values without re-render.</w:t>
      </w:r>
    </w:p>
    <w:p>
      <w:pPr>
        <w:pStyle w:val="ListBullet"/>
      </w:pPr>
      <w:r>
        <w:t>• useMemo - Memoize values to avoid expensive re-calculations.</w:t>
      </w:r>
    </w:p>
    <w:p>
      <w:pPr>
        <w:pStyle w:val="ListBullet"/>
      </w:pPr>
      <w:r>
        <w:t>• useCallback - Memoize functions to avoid unnecessary re-renders.</w:t>
      </w:r>
    </w:p>
    <w:p>
      <w:pPr>
        <w:pStyle w:val="ListBullet"/>
      </w:pPr>
      <w:r>
        <w:t>• useReducer - Alternative to useState for complex state logic.</w:t>
      </w:r>
    </w:p>
    <w:p>
      <w:pPr>
        <w:pStyle w:val="ListBullet"/>
      </w:pPr>
      <w:r>
        <w:t>• Custom Hooks - Extract and reuse logic across components.</w:t>
      </w:r>
    </w:p>
    <w:p>
      <w:pPr>
        <w:pStyle w:val="Heading1"/>
      </w:pPr>
      <w:r>
        <w:t>4. Routing with React Router</w:t>
      </w:r>
    </w:p>
    <w:p>
      <w:pPr>
        <w:pStyle w:val="ListBullet"/>
      </w:pPr>
      <w:r>
        <w:t>• BrowserRouter, Routes, Route - Define client-side routes.</w:t>
      </w:r>
    </w:p>
    <w:p>
      <w:pPr>
        <w:pStyle w:val="ListBullet"/>
      </w:pPr>
      <w:r>
        <w:t>• Dynamic Routing - /user/:id, etc.</w:t>
      </w:r>
    </w:p>
    <w:p>
      <w:pPr>
        <w:pStyle w:val="ListBullet"/>
      </w:pPr>
      <w:r>
        <w:t>• useParams, useNavigate - Read route params and navigate programmatically.</w:t>
      </w:r>
    </w:p>
    <w:p>
      <w:pPr>
        <w:pStyle w:val="ListBullet"/>
      </w:pPr>
      <w:r>
        <w:t>• Nested Routes - Hierarchical component routing.</w:t>
      </w:r>
    </w:p>
    <w:p>
      <w:pPr>
        <w:pStyle w:val="ListBullet"/>
      </w:pPr>
      <w:r>
        <w:t>• Protected Routes - Authentication-based route access.</w:t>
      </w:r>
    </w:p>
    <w:p>
      <w:pPr>
        <w:pStyle w:val="Heading1"/>
      </w:pPr>
      <w:r>
        <w:t>5. State Management (Global)</w:t>
      </w:r>
    </w:p>
    <w:p>
      <w:pPr>
        <w:pStyle w:val="ListBullet"/>
      </w:pPr>
      <w:r>
        <w:t>• React Context API - Share global state simply.</w:t>
      </w:r>
    </w:p>
    <w:p>
      <w:pPr>
        <w:pStyle w:val="ListBullet"/>
      </w:pPr>
      <w:r>
        <w:t>• Redux Toolkit - Powerful predictable state container (standard in complex apps).</w:t>
      </w:r>
    </w:p>
    <w:p>
      <w:pPr>
        <w:pStyle w:val="ListBullet"/>
      </w:pPr>
      <w:r>
        <w:t>• Zustand / Jotai / Recoil - Simpler state managers (modern alternatives).</w:t>
      </w:r>
    </w:p>
    <w:p>
      <w:pPr>
        <w:pStyle w:val="Heading1"/>
      </w:pPr>
      <w:r>
        <w:t>6. Forms and Input Handling</w:t>
      </w:r>
    </w:p>
    <w:p>
      <w:pPr>
        <w:pStyle w:val="ListBullet"/>
      </w:pPr>
      <w:r>
        <w:t>• Controlled Components - Sync form values with state.</w:t>
      </w:r>
    </w:p>
    <w:p>
      <w:pPr>
        <w:pStyle w:val="ListBullet"/>
      </w:pPr>
      <w:r>
        <w:t>• Uncontrolled Components - Using refs for form handling.</w:t>
      </w:r>
    </w:p>
    <w:p>
      <w:pPr>
        <w:pStyle w:val="ListBullet"/>
      </w:pPr>
      <w:r>
        <w:t>• Form Validation - Manual or using libraries like react-hook-form, Formik, Yup.</w:t>
      </w:r>
    </w:p>
    <w:p>
      <w:pPr>
        <w:pStyle w:val="Heading1"/>
      </w:pPr>
      <w:r>
        <w:t>7. API Integration</w:t>
      </w:r>
    </w:p>
    <w:p>
      <w:pPr>
        <w:pStyle w:val="ListBullet"/>
      </w:pPr>
      <w:r>
        <w:t>• Fetch / Axios - Call external APIs.</w:t>
      </w:r>
    </w:p>
    <w:p>
      <w:pPr>
        <w:pStyle w:val="ListBullet"/>
      </w:pPr>
      <w:r>
        <w:t>• Loading and Error States - UX feedback during async operations.</w:t>
      </w:r>
    </w:p>
    <w:p>
      <w:pPr>
        <w:pStyle w:val="ListBullet"/>
      </w:pPr>
      <w:r>
        <w:t>• Custom Hooks for API - Encapsulate fetching logic.</w:t>
      </w:r>
    </w:p>
    <w:p>
      <w:pPr>
        <w:pStyle w:val="Heading1"/>
      </w:pPr>
      <w:r>
        <w:t>8. Component Styling</w:t>
      </w:r>
    </w:p>
    <w:p>
      <w:pPr>
        <w:pStyle w:val="ListBullet"/>
      </w:pPr>
      <w:r>
        <w:t>• CSS / SCSS - Traditional styling.</w:t>
      </w:r>
    </w:p>
    <w:p>
      <w:pPr>
        <w:pStyle w:val="ListBullet"/>
      </w:pPr>
      <w:r>
        <w:t>• CSS Modules - Scoped styles.</w:t>
      </w:r>
    </w:p>
    <w:p>
      <w:pPr>
        <w:pStyle w:val="ListBullet"/>
      </w:pPr>
      <w:r>
        <w:t>• Tailwind CSS - Utility-first CSS framework (popular).</w:t>
      </w:r>
    </w:p>
    <w:p>
      <w:pPr>
        <w:pStyle w:val="ListBullet"/>
      </w:pPr>
      <w:r>
        <w:t>• Styled-Components - CSS-in-JS styling.</w:t>
      </w:r>
    </w:p>
    <w:p>
      <w:pPr>
        <w:pStyle w:val="ListBullet"/>
      </w:pPr>
      <w:r>
        <w:t>• DaisyUI / Chakra UI - Ready-made UI kits for React.</w:t>
      </w:r>
    </w:p>
    <w:p>
      <w:pPr>
        <w:pStyle w:val="Heading1"/>
      </w:pPr>
      <w:r>
        <w:t>9. Code Structure &amp; Architecture</w:t>
      </w:r>
    </w:p>
    <w:p>
      <w:pPr>
        <w:pStyle w:val="ListBullet"/>
      </w:pPr>
      <w:r>
        <w:t>• Reusable Component Design - DRY principles, props usage.</w:t>
      </w:r>
    </w:p>
    <w:p>
      <w:pPr>
        <w:pStyle w:val="ListBullet"/>
      </w:pPr>
      <w:r>
        <w:t>• Folder Structure - Organize by feature or type.</w:t>
      </w:r>
    </w:p>
    <w:p>
      <w:pPr>
        <w:pStyle w:val="ListBullet"/>
      </w:pPr>
      <w:r>
        <w:t>• Separation of Concerns - Keep logic, views, and data separate.</w:t>
      </w:r>
    </w:p>
    <w:p>
      <w:pPr>
        <w:pStyle w:val="Heading1"/>
      </w:pPr>
      <w:r>
        <w:t>10. Developer Tooling</w:t>
      </w:r>
    </w:p>
    <w:p>
      <w:pPr>
        <w:pStyle w:val="ListBullet"/>
      </w:pPr>
      <w:r>
        <w:t>• Create React App / Vite - Boilerplate setup.</w:t>
      </w:r>
    </w:p>
    <w:p>
      <w:pPr>
        <w:pStyle w:val="ListBullet"/>
      </w:pPr>
      <w:r>
        <w:t>• React DevTools - Debug state, props, etc.</w:t>
      </w:r>
    </w:p>
    <w:p>
      <w:pPr>
        <w:pStyle w:val="ListBullet"/>
      </w:pPr>
      <w:r>
        <w:t>• ESLint &amp; Prettier - Code linting and formatting.</w:t>
      </w:r>
    </w:p>
    <w:p>
      <w:pPr>
        <w:pStyle w:val="ListBullet"/>
      </w:pPr>
      <w:r>
        <w:t>• VS Code Extensions - React Snippets, GitLens, etc.</w:t>
      </w:r>
    </w:p>
    <w:p>
      <w:pPr>
        <w:pStyle w:val="ListBullet"/>
      </w:pPr>
      <w:r>
        <w:t>• Version Control (Git) - Essential for collaboration.</w:t>
      </w:r>
    </w:p>
    <w:p>
      <w:pPr>
        <w:pStyle w:val="Heading1"/>
      </w:pPr>
      <w:r>
        <w:t>11. Testing in React</w:t>
      </w:r>
    </w:p>
    <w:p>
      <w:pPr>
        <w:pStyle w:val="ListBullet"/>
      </w:pPr>
      <w:r>
        <w:t>• Unit Tests - Jest.</w:t>
      </w:r>
    </w:p>
    <w:p>
      <w:pPr>
        <w:pStyle w:val="ListBullet"/>
      </w:pPr>
      <w:r>
        <w:t>• Component Tests - React Testing Library.</w:t>
      </w:r>
    </w:p>
    <w:p>
      <w:pPr>
        <w:pStyle w:val="ListBullet"/>
      </w:pPr>
      <w:r>
        <w:t>• End-to-End Tests (E2E) - Cypress / Playwright.</w:t>
      </w:r>
    </w:p>
    <w:p>
      <w:pPr>
        <w:pStyle w:val="Heading1"/>
      </w:pPr>
      <w:r>
        <w:t>12. Deployment</w:t>
      </w:r>
    </w:p>
    <w:p>
      <w:pPr>
        <w:pStyle w:val="ListBullet"/>
      </w:pPr>
      <w:r>
        <w:t>• Netlify / Vercel - Fast static hosting (CI/CD built-in).</w:t>
      </w:r>
    </w:p>
    <w:p>
      <w:pPr>
        <w:pStyle w:val="ListBullet"/>
      </w:pPr>
      <w:r>
        <w:t>• Firebase Hosting - Hosting + database + auth.</w:t>
      </w:r>
    </w:p>
    <w:p>
      <w:pPr>
        <w:pStyle w:val="ListBullet"/>
      </w:pPr>
      <w:r>
        <w:t>• GitHub Pages - Free basic hosting.</w:t>
      </w:r>
    </w:p>
    <w:p>
      <w:pPr>
        <w:pStyle w:val="Heading1"/>
      </w:pPr>
      <w:r>
        <w:t>13. Advanced Concepts (For Mastery)</w:t>
      </w:r>
    </w:p>
    <w:p>
      <w:pPr>
        <w:pStyle w:val="ListBullet"/>
      </w:pPr>
      <w:r>
        <w:t>• Code Splitting / Lazy Loading - Faster load time with React.lazy.</w:t>
      </w:r>
    </w:p>
    <w:p>
      <w:pPr>
        <w:pStyle w:val="ListBullet"/>
      </w:pPr>
      <w:r>
        <w:t>• Error Boundaries - Catch component errors gracefully.</w:t>
      </w:r>
    </w:p>
    <w:p>
      <w:pPr>
        <w:pStyle w:val="ListBullet"/>
      </w:pPr>
      <w:r>
        <w:t>• SSR / SSG (Next.js) - Server-side rendering for SEO and performance.</w:t>
      </w:r>
    </w:p>
    <w:p>
      <w:pPr>
        <w:pStyle w:val="ListBullet"/>
      </w:pPr>
      <w:r>
        <w:t>• PWA support - Offline capability, installable apps.</w:t>
      </w:r>
    </w:p>
    <w:p>
      <w:pPr>
        <w:pStyle w:val="ListBullet"/>
      </w:pPr>
      <w:r>
        <w:t>• Accessibility (a11y) - ARIA, keyboard navigation, screen readers.</w:t>
      </w:r>
    </w:p>
    <w:p>
      <w:pPr>
        <w:pStyle w:val="ListBullet"/>
      </w:pPr>
      <w:r>
        <w:t>• Type Safety - TypeScript with React.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